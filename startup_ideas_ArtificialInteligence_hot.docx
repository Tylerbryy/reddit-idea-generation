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Startup Ideas</w:t>
      </w:r>
    </w:p>
    <w:p>
      <w:pPr>
        <w:pStyle w:val="Heading1"/>
      </w:pPr>
      <w:r>
        <w:t>Important: Request For Comments regarding subreddit rules and future direction. Please Read!</w:t>
      </w:r>
    </w:p>
    <w:p>
      <w:r>
        <w:t>One potential startup idea based on this Reddit post is an AI-focused community platform or forum. The platform could provide a dedicated space for individuals interested in artificial intelligence to engage in open and respectful discussions, share knowledge, and access a wide range of AI-related resources.</w:t>
        <w:br/>
        <w:br/>
        <w:t>Key features of the startup could include:</w:t>
        <w:br/>
        <w:br/>
        <w:t>1. Robust Moderation: Implement a well-organized and proactive moderation team to ensure a respectful and inclusive environment for discussions.</w:t>
        <w:br/>
        <w:br/>
        <w:t>2. Categorization and Flair System: Develop a comprehensive categorization and tagging system, allowing users to easily navigate and search for content based on their interests and expertise levels.</w:t>
        <w:br/>
        <w:br/>
        <w:t>3. AI-Generated Content Spotlight: Highlight and showcase AI-generated content related to arts, such as writing, visual arts, and music, within the platform with specific flair or dedicated threads.</w:t>
        <w:br/>
        <w:br/>
        <w:t>4. Training and Learning Resources: Curate and provide a collection of beginner, intermediate, and advanced resources, including training materials, models, technical data, and tutorials, to assist users in their AI learning journey.</w:t>
        <w:br/>
        <w:br/>
        <w:t>5. AI-Powered Recommendation Engine: Leverage AI algorithms to recommend relevant content, discussions, and resources based on users' interests, previous engagements, and participation within the community.</w:t>
        <w:br/>
        <w:br/>
        <w:t>6. Interview Series: Launch a substack/podcast series where AI experts, philosophers, programmers, scientists, business people, and individuals with various AI perspectives are interviewed to provide insightful perspectives on AI and its applications.</w:t>
        <w:br/>
        <w:br/>
        <w:t>7. AI-Driven Content Evaluation: Develop AI-based systems to identify high-quality blog content, filtering out purely promotional articles, ensuring that posted links provide valuable insights and knowledge.</w:t>
        <w:br/>
        <w:br/>
        <w:t>8. AI Mod-Bots: Collaborate with the community to develop interactive and unique AI/ML mod-bots that can assist with moderation, generate automated responses, recommend resources, or even facilitate technical discussions within the platform.</w:t>
        <w:br/>
        <w:br/>
        <w:t>By creating a vibrant and inclusive AI community platform, this startup idea aims to enhance the accessibility, learning, and engagement experience for individuals interested in artificial intelligence while fostering meaningful and respectful discussions among community members.</w:t>
      </w:r>
    </w:p>
    <w:p>
      <w:pPr>
        <w:pStyle w:val="Heading1"/>
      </w:pPr>
      <w:r>
        <w:t>New Anti-Spam / Bot Rules [Please Read]</w:t>
      </w:r>
    </w:p>
    <w:p>
      <w:r>
        <w:t>Startup Idea: Anti-Spam/Bot Detection and Prevention Service</w:t>
        <w:br/>
        <w:br/>
        <w:t>Problem: The increasing presence of spam and bot accounts on online platforms poses a major challenge for moderators and impacts user experience. Reddit is just one of many platforms facing this problem.</w:t>
        <w:br/>
        <w:br/>
        <w:t>Solution: Develop an anti-spam/bot detection and prevention service that offers advanced tools and algorithms to help online communities, social media platforms, and forum moderators in identifying and mitigating the presence of spam and bot accounts.</w:t>
        <w:br/>
        <w:br/>
        <w:t>Features:</w:t>
        <w:br/>
        <w:t>1. Account Age and Karma Restrictions: Develop a system that implements rules similar to Reddit's new measures, where newer accounts with low karma are restricted from posting actual content.</w:t>
        <w:br/>
        <w:br/>
        <w:t>2. Advanced Bot Detection: Utilize machine learning algorithms and behavior analysis to identify patterns that distinguish genuine user accounts from bots. Identify suspicious activities, such as repetitive content, automated behavior, or irregular posting patterns.</w:t>
        <w:br/>
        <w:br/>
        <w:t>3. Real-Time Monitoring: Provide a dashboard that allows moderators to monitor real-time activities, including new account registrations, post submissions, and comments. This system can help identify and investigate potential bots or spam accounts promptly.</w:t>
        <w:br/>
        <w:br/>
        <w:t>4. Reporting and Flagging System: Develop an intuitive interface to allow users to report suspicious activity, enabling moderators to quickly review and take necessary action.</w:t>
        <w:br/>
        <w:br/>
        <w:t>5. Polling and Community Feedback Analysis: Implement features to conduct polls and gather feedback from users within the community. This will help gather insights and ideas for improving anti-spam measures and overall user experience.</w:t>
        <w:br/>
        <w:br/>
        <w:t>6. Integration and Partnerships: Offer API integrations with popular online platforms like Reddit, Twitter, or Instagram, allowing users and moderators to seamlessly use the anti-spam/bot prevention service on multiple platforms.</w:t>
        <w:br/>
        <w:br/>
        <w:t>7. Customizable Rules and Settings: Provide flexibility for moderators to adapt the service according to their community's specific needs. Allow the adjustment of rules and thresholds for account age, karma, and other identification criteria.</w:t>
        <w:br/>
        <w:br/>
        <w:t>8. Transparent Bot Reporting: Introduce a feature where the service publicly displays the number of bots detected and blocked, giving users and moderators visibility into the system's effectiveness.</w:t>
        <w:br/>
        <w:br/>
        <w:t>9. Collaboration Networks: Foster collaboration with other anti-spam communities, organizations, or services to share insights, resources, and improve the overall fight against spam and bot presence.</w:t>
        <w:br/>
        <w:br/>
        <w:t>10. Education and Community Support: Establish resources for moderators to learn about the latest spam and bot detection techniques and provide community support channels to address specific concerns or questions.</w:t>
        <w:br/>
        <w:br/>
        <w:t>By offering an efficient and user-friendly anti-spam/bot detection and prevention service, your startup can help online communities maintain a cleaner and more welcoming environment for genuine users.</w:t>
      </w:r>
    </w:p>
    <w:p>
      <w:pPr>
        <w:pStyle w:val="Heading1"/>
      </w:pPr>
      <w:r>
        <w:t>AI Is Going to Ruin Us All With Music and Movies.</w:t>
      </w:r>
    </w:p>
    <w:p>
      <w:r>
        <w:t>Startup Idea: AI-Generated Entertainment Platform</w:t>
        <w:br/>
        <w:br/>
        <w:t>One startup idea based on this Reddit post is to create an AI-generated entertainment platform that leverages advanced algorithms to generate realistic and high-quality content in various formats such as movies, music, and more. This platform could combine AI storytelling, AI music composition, and AI image generation to create immersive and captivating entertainment experiences.</w:t>
        <w:br/>
        <w:br/>
        <w:t>Key Features and Benefits:</w:t>
        <w:br/>
        <w:t>1. AI-Generated Movies: Develop an AI system that can take story prompts or scenarios from users and generate complete movie scripts. The AI could incorporate user preferences, genres, and even generate unique twists and turns in the plot, resulting in personalized movie experiences.</w:t>
        <w:br/>
        <w:br/>
        <w:t>2. AI-Generated Music: Build an AI music composition system that analyzes user preferences, popular music trends, and historical data to generate original songs. This AI-generated music could be fully customizable to match various moods, genres, and even mimic the sounds of popular artists or bands.</w:t>
        <w:br/>
        <w:br/>
        <w:t>3. Interactive AI-Powered Characters: Create interactive, lifelike AI characters that can engage with users in real-time. These characters could be integrated into movies or music videos and respond intelligently to user interactions, providing a more immersive experience.</w:t>
        <w:br/>
        <w:br/>
        <w:t>4. Content Creation Marketplace: Develop a marketplace within the platform where users can submit their own AI-generated music, storylines, or visual creations. This would allow creators to monetize their AI-generated content and encourage user participation and collaboration.</w:t>
        <w:br/>
        <w:br/>
        <w:t>5. Personalized Recommendations: Utilize machine learning algorithms to understand user preferences, interests, and viewing habits. The platform can then suggest personalized content options, improving user engagement and satisfaction.</w:t>
        <w:br/>
        <w:br/>
        <w:t>6. User Collaboration: Enable users to collaborate on creating their own AI-generated content. This could involve allowing users to contribute to an ongoing movie script, compose music together, or even create AI-generated characters collectively.</w:t>
        <w:br/>
        <w:br/>
        <w:t>7. AI-Enhanced Visual Effects: Leverage AI image generation techniques to enhance the visual effects in movies or music videos. This would result in stunning and realistic visuals, captivating users with their quality and creativity.</w:t>
        <w:br/>
        <w:br/>
        <w:t>By combining artificial intelligence with entertainment, this startup idea aims to disrupt traditional entertainment industries and redefine the way we consume movies and music. Ultimately, it would provide users with endless entertainment possibilities and push the boundaries of creativity and innovation.</w:t>
      </w:r>
    </w:p>
    <w:p>
      <w:pPr>
        <w:pStyle w:val="Heading1"/>
      </w:pPr>
      <w:r>
        <w:t>AI poses risk on par with pandemics or nuclear war, warns UK PM Rishi Sunak</w:t>
      </w:r>
    </w:p>
    <w:p>
      <w:r>
        <w:t>Based on the concerns raised in the Reddit post, one potential startup idea could be an AI Threat Detection and Prevention platform. This platform could focus on identifying and analyzing potential security threats posed by AI technology, such as cyber attacks, frauds, bioweapon development, and propaganda dissemination.</w:t>
        <w:br/>
        <w:br/>
        <w:t>The startup could develop advanced AI algorithms and machine learning models to detect patterns and anomalies in data, enabling the identification of potential AI-related threats. The platform could integrate with existing cybersecurity systems and offer real-time monitoring and analysis of AI-based activities to prevent potential risks.</w:t>
        <w:br/>
        <w:br/>
        <w:t>Additionally, the startup could work closely with the global expert panel suggested by UK Prime Minister Rishi Sunak and collaborate with the UK government's AI safety institute. By providing innovative solutions and expertise in AI security, the startup could help governments, organizations, and individuals stay prepared and safeguard against AI threats.</w:t>
        <w:br/>
        <w:br/>
        <w:t>Furthermore, the platform can offer a comprehensive suite of services, including threat intelligence reports, vulnerability assessments, and AI training programs to educate stakeholders about AI risks and countermeasures. This startup could also contribute to the development of frameworks and policies that address AI-related security concerns on a global scale.</w:t>
        <w:br/>
        <w:br/>
        <w:t>By addressing the urgent need for AI threat detection and prevention, this startup would aim to protect against potential risks associated with the rapid advancements in AI technology, thus ensuring the safe and responsible deployment of AI systems.</w:t>
      </w:r>
    </w:p>
    <w:p>
      <w:pPr>
        <w:pStyle w:val="Heading1"/>
      </w:pPr>
      <w:r>
        <w:t>Google's tool cracks down on AI-faked images and ensures validity</w:t>
      </w:r>
    </w:p>
    <w:p>
      <w:r>
        <w:t>Based on this post, a potential startup idea could be to develop a platform or service that specializes in detecting AI-generated or manipulated images in real-time. This could be accomplished by leveraging advanced computer vision algorithms and machine learning techniques to analyze image metadata, visual content, and other signals to determine if an image has been manipulated or generated by AI.</w:t>
        <w:br/>
        <w:br/>
        <w:t>The startup could provide an API or integration for various platforms, such as social media networks, news websites, and online marketplaces, to ensure the authenticity of images shared or published on their platforms. This would help combat the spread of misinformation and fake visuals, improving trust and reliability in online content.</w:t>
        <w:br/>
        <w:br/>
        <w:t>Additionally, the startup could offer a user-friendly web or mobile application for individuals to easily verify the authenticity of images they come across online. This could be useful for journalists, fact-checkers, researchers, or even general users who want to ensure the credibility of visual content.</w:t>
        <w:br/>
        <w:br/>
        <w:t>By focusing on the emerging need for image verification and authenticity, the startup can position itself as a valuable service provider in the fight against fake visuals and misinformation, catering to both businesses and individuals.</w:t>
      </w:r>
    </w:p>
    <w:p>
      <w:pPr>
        <w:pStyle w:val="Heading1"/>
      </w:pPr>
      <w:r>
        <w:t>AI + Machine Learning in OS?</w:t>
      </w:r>
    </w:p>
    <w:p>
      <w:r>
        <w:t xml:space="preserve">Based on this Reddit post, a potential startup idea could be to develop an AI-powered document conversion and editing tool specifically designed for teachers and educators. </w:t>
        <w:br/>
        <w:br/>
        <w:t>The startup could create a platform or software that utilizes AI and machine learning algorithms to intelligently process and convert different document formats (such as PDF to Google Slides conversion) while preserving font styles and layouts accurately. Additionally, the tool could recognize repetitive patterns in user actions and assist in automating tasks through smart suggestions or AI-powered assistants.</w:t>
        <w:br/>
        <w:br/>
        <w:t>This startup idea addresses the frustration expressed by the Reddit user and aims to streamline the document conversion process for educators. By providing a user-friendly interface and leveraging AI technology, the platform could save teachers significant time and effort when preparing materials for their classes.</w:t>
      </w:r>
    </w:p>
    <w:p>
      <w:pPr>
        <w:pStyle w:val="Heading1"/>
      </w:pPr>
      <w:r>
        <w:t>How long do you think before we get AI models that can create complete 3d models based on a prompt given?</w:t>
      </w:r>
    </w:p>
    <w:p>
      <w:r>
        <w:t>Startup Idea: AI-Driven 3D Model Creation Platform</w:t>
        <w:br/>
        <w:br/>
        <w:t>Description: Develop an innovative startup that leverages AI technology to build a platform capable of creating high-quality 3D models from textual prompts. This platform will enable users from various industries such as gaming, architecture, animation, and virtual reality (VR) to easily generate complex 3D models with minimal effort.</w:t>
        <w:br/>
        <w:br/>
        <w:t>Unique Features:</w:t>
        <w:br/>
        <w:t>1. Advanced AI Algorithms: Employ state-of-the-art deep learning and generative models to enhance the accuracy and creativity of the AI model's output.</w:t>
        <w:br/>
        <w:t>2. Interactive User Interface: Design a user-friendly interface where users can provide their text-based prompts and visualize the generated 3D models in real-time.</w:t>
        <w:br/>
        <w:t>3. Model Customization: Enable users to modify and refine generated models according to their preferences, allowing for fine-tuning and creative control.</w:t>
        <w:br/>
        <w:t>4. Collaboration and Sharing: Implement a collaborative space where users can work together, share ideas, and jointly create 3D models.</w:t>
        <w:br/>
        <w:t>5. Feedback Loop: Build an intelligent feedback system that allows users to rate and provide feedback on the generated models, further improving the AI model's training.</w:t>
        <w:br/>
        <w:br/>
        <w:t>Target Market:</w:t>
        <w:br/>
        <w:t>1. Game Developers: Provide game developers with a quick and efficient solution to generate 3D game assets, environments, and characters using natural language prompts.</w:t>
        <w:br/>
        <w:t>2. Architectural Designers: Assist architects and interior designers in creating detailed 3D models based on project descriptions or conceptual ideas.</w:t>
        <w:br/>
        <w:t>3. Film and Animation Studios: Enable professionals in the film and animation industry to streamline the process of 3D model creation for storytelling and visual effects.</w:t>
        <w:br/>
        <w:t>4. Virtual Reality (VR) Content Creators: Aid VR content creators by simplifying the creation of immersive 3D environments and objects.</w:t>
        <w:br/>
        <w:t>5. Creative Individuals: Empower artists, hobbyists, and designers to easily materialize their abstract ideas into tangible 3D models.</w:t>
        <w:br/>
        <w:br/>
        <w:t>Revenue Generation:</w:t>
        <w:br/>
        <w:t>1. Subscription Model: Offer different subscription tiers with varying features and usage limits to cater to different user requirements.</w:t>
        <w:br/>
        <w:t>2. Licensing: Establish partnerships with software companies, game studios, or design firms, providing them with a commercial license to integrate the AI model into their existing tools or workflows.</w:t>
        <w:br/>
        <w:t>3. Marketplace: Create an online marketplace where users can sell their generated 3D models to other users, earning a commission on each transaction.</w:t>
        <w:br/>
        <w:t>4. Consulting Services: Provide personalized consulting services for users with specific project requirements or complex model creations.</w:t>
        <w:br/>
        <w:br/>
        <w:t>As this startup idea capitalizes on the growing demand for AI-driven 3D modeling technology, it has the potential to attract users from multiple industries and establish itself as a leading player in the market.</w:t>
      </w:r>
    </w:p>
    <w:p>
      <w:pPr>
        <w:pStyle w:val="Heading1"/>
      </w:pPr>
      <w:r>
        <w:t>Best LLM model for code review</w:t>
      </w:r>
    </w:p>
    <w:p>
      <w:r>
        <w:t>Startup Idea: Automated Code Review Platform</w:t>
        <w:br/>
        <w:br/>
        <w:t>Description: Build an innovative startup that leverages artificial intelligence and machine learning to create an automated code review platform. This platform would address the needs mentioned in the Reddit post by providing developers with an efficient and comprehensive code review solution based on an open-source model.</w:t>
        <w:br/>
        <w:br/>
        <w:t>Features:</w:t>
        <w:br/>
        <w:t>1. Integrated AI Code Analyzer: Develop an AI-powered system that can automatically review code and identify common issues such as unused variables, code smells, and potential optimization opportunities.</w:t>
        <w:br/>
        <w:t>2. Smart Commenting System: Create an algorithm that generates specific and constructive comments for code reviews based on the identified issues.</w:t>
        <w:br/>
        <w:t>3. Code Performance Metrics: Implement an analytics dashboard that provides developers with insights and metrics related to code performance, allowing them to track improvements.</w:t>
        <w:br/>
        <w:t>4. Customization and Extensibility: Offer developers the ability to customize the code review process according to their coding style, preferred programming languages, and specific project requirements.</w:t>
        <w:br/>
        <w:t>5. Integration Capabilities: Provide seamless integration with popular code development platforms, such as GitHub and Bitbucket, to ease the code review process.</w:t>
        <w:br/>
        <w:t>6. Learning and Improvement: Continuously enhance the AI model by gathering feedback from developers and incorporating it into the code analysis algorithms.</w:t>
        <w:br/>
        <w:br/>
        <w:t>Revenue Streams:</w:t>
        <w:br/>
        <w:t>1. Freemium Model: Offer basic code review features for free, with additional advanced features available through a subscription-based model.</w:t>
        <w:br/>
        <w:t>2. Enterprise Licensing: Target larger organizations and enterprises by offering enterprise-level subscriptions or licensing agreements.</w:t>
        <w:br/>
        <w:t>3. Customized Solutions: Provide tailored solutions for organizations with specific code review requirements, such as compliance standards or industry-specific constraints.</w:t>
        <w:br/>
        <w:t>4. Analytics and Insights: Offer premium analytics and insights to businesses that require deep analysis of their code performance and quality.</w:t>
        <w:br/>
        <w:br/>
        <w:t>Target Market:</w:t>
        <w:br/>
        <w:t>1. Developer Community: Address the needs of individual developers who seek an efficient and automated code review tool to enhance their coding practices.</w:t>
        <w:br/>
        <w:t>2. Small and Medium-sized Enterprises (SMEs): Target startups and SMEs that lack the resources for extensive code reviews but still aim to improve code quality and performance.</w:t>
        <w:br/>
        <w:t>3. Large Organizations: Provide enterprise-level solutions to larger companies that manage significant codebases and prioritize maintaining high code quality standards.</w:t>
        <w:br/>
        <w:br/>
        <w:t>By developing an automated code review platform with the features mentioned, this startup can establish itself as a valuable tool for developers and organizations looking to enhance coding practices, increase efficiency, and ensure high-quality codebases.</w:t>
      </w:r>
    </w:p>
    <w:p>
      <w:pPr>
        <w:pStyle w:val="Heading1"/>
      </w:pPr>
      <w:r>
        <w:t>Benefits of Llama 2</w:t>
      </w:r>
    </w:p>
    <w:p>
      <w:r>
        <w:t>Based on the information provided in the Reddit post about the benefits of Llama 2, a potential startup idea could be:</w:t>
        <w:br/>
        <w:br/>
        <w:t>Title: LlamaAI - Advanced Natural Language Processing Solutions</w:t>
        <w:br/>
        <w:br/>
        <w:t>Description: LlamaAI is a startup that leverages the power of the Llama 2 language model to provide scalable and easy-to-use natural language processing (NLP) solutions. Our main focus is on assisting businesses and researchers in extracting valuable insights from large datasets and tackling demanding NLP tasks.</w:t>
        <w:br/>
        <w:br/>
        <w:t>Key Features:</w:t>
        <w:br/>
        <w:br/>
        <w:t>1. Scalable NLP Solutions: LlamaAI specializes in developing and implementing scalable NLP algorithms that can handle larger datasets without compromising performance. Our solution enables businesses to process vast amounts of textual data, extract meaningful information, and enhance their decision-making processes.</w:t>
        <w:br/>
        <w:br/>
        <w:t>2. User-Friendly Platform: LlamaAI prioritizes an intuitive and user-friendly interface, ensuring that users, even those with limited technical knowledge, can easily utilize our NLP solutions. We provide extensive documentation, tutorials, and developer support to foster ease of use and exploration.</w:t>
        <w:br/>
        <w:br/>
        <w:t>3. Customizable Solutions: We understand that different businesses and researchers have unique NLP requirements. LlamaAI offers customizable solutions, allowing users to tailor the language model to their specific needs, ensuring the best results for their projects.</w:t>
        <w:br/>
        <w:br/>
        <w:t>4. Advanced Insights and Analytics: Our platform not only assists in processing and analyzing textual data but also provides advanced insights and analytics. Users can gain a deeper understanding of their data, identify trends, sentiment analysis, topic modeling, and other NLP-driven analytics to make data-driven decisions.</w:t>
        <w:br/>
        <w:br/>
        <w:t>Target Market and Revenue Streams:</w:t>
        <w:br/>
        <w:br/>
        <w:t>1. Research Institutions: LlamaAI can cater to research institutions working on NLP, providing them with the necessary tools and algorithms to advance their research in natural language processing.</w:t>
        <w:br/>
        <w:br/>
        <w:t>2. Enterprises: Large corporations and businesses dealing with massive amounts of textual data, such as e-commerce, customer support, or news agencies, can utilize the LlamaAI platform to automate and improve their NLP processes, enhancing efficiency and productivity.</w:t>
        <w:br/>
        <w:br/>
        <w:t>3. Subscription-based revenue model: LlamaAI can adopt a subscription-based pricing model, offering different tiers based on usage, scalability, and specific features required by the clients. Additionally, offering premium support and consulting services can provide an additional revenue stream.</w:t>
        <w:br/>
        <w:br/>
        <w:t>By leveraging the benefits of Llama 2 and providing scalable NLP solutions through LlamaAI, this startup has the potential to address the increasing demand for advanced language processing technologies in various industries.</w:t>
      </w:r>
    </w:p>
    <w:p>
      <w:pPr>
        <w:pStyle w:val="Heading1"/>
      </w:pPr>
      <w:r>
        <w:t>How to remix music X by copying melodies from music Y?</w:t>
      </w:r>
    </w:p>
    <w:p>
      <w:r>
        <w:t>Title: MelodyMix - AI-powered Music Melody Transfer Platform</w:t>
        <w:br/>
        <w:br/>
        <w:t>Startup Idea:</w:t>
        <w:br/>
        <w:t>MelodyMix is an innovative startup that leverages advanced artificial intelligence technology to revolutionize music creation and remixing. The platform enables users to seamlessly transfer melodies from one voiceless music track to another, allowing artists and enthusiasts to personalize and remix their favorite tunes effortlessly.</w:t>
        <w:br/>
        <w:br/>
        <w:t>Key Features:</w:t>
        <w:br/>
        <w:t>1. Melody Transfer: MelodyMix uses AI algorithms to extract and isolate melodies from voiceless tracks and transfer them to other voiceless tracks. Users can simply upload their desired tracks and select the melodies they wish to transfer.</w:t>
        <w:br/>
        <w:br/>
        <w:t>2. Melody Library: The platform offers an extensive library of high-quality instrumental tracks with appealing melodies, suitable for users to search, explore, and discover potential melodies to incorporate into their own music.</w:t>
        <w:br/>
        <w:br/>
        <w:t>3. Customization Tools: MelodyMix provides intuitive editing tools that allow users to modify and adjust the transferred melodies as per their creative vision. Users can change the tempo, pitch, and other properties to ensure a seamless integration with the target music track.</w:t>
        <w:br/>
        <w:br/>
        <w:t>4. Collaborative Remixing: MelodyMix fosters collaboration by allowing users to share their remixes with friends, other musicians, or the wider community. Collaborative remixing projects could further enhance creativity and enable artists to collectively develop unique musical pieces.</w:t>
        <w:br/>
        <w:br/>
        <w:t>5. Learning Resources: MelodyMix features educational resources, tutorials, and workshops on music production, composition techniques, and remixing tips. This helps users enhance their music-making skills and encourages continuous learning within the community.</w:t>
        <w:br/>
        <w:br/>
        <w:t>6. Mobile App Integration: Extend the MelodyMix platform to mobile devices, enabling users to remix music on-the-go, resulting in increased accessibility and convenience.</w:t>
        <w:br/>
        <w:br/>
        <w:t>Monetization:</w:t>
        <w:br/>
        <w:t>1. Freemium Model: Offer a free basic version of MelodyMix, limited in features and audio quality, with an option to upgrade to a premium subscription for unlimited access to high-quality remixing tools, advanced AI algorithms, and an enhanced melody library.</w:t>
        <w:br/>
        <w:br/>
        <w:t>2. Royalty Sharing: Establish partnerships with music streaming platforms and collaboratively share royalties generated from the usage of remixed tracks on their platforms. This incentivizes artists and provides an additional revenue stream for MelodyMix.</w:t>
        <w:br/>
        <w:br/>
        <w:t>3. Sponsored Content and Licensing: Collaborate with music producers, record labels, or advertising agencies to promote sponsored content and licensing deals. This can include incorporating specific melodies from sponsored tracks into users' remixes or providing access to exclusive tracks.</w:t>
        <w:br/>
        <w:br/>
        <w:t>4. Data Analytics: Leverage user data to gain insights into musical trends, popular remix genres, and consumer preferences. This information can be anonymized and sold to music marketers, labels, or artists for better-targeted promotional campaigns.</w:t>
        <w:br/>
        <w:br/>
        <w:t>Target Market:</w:t>
        <w:br/>
        <w:t>MelodyMix caters to a diverse range of users, including aspiring musicians, DJs, remix enthusiasts, and music producers. With its user-friendly interface, the platform appeals to both amateurs and professionals seeking to explore new creative possibilities or revitalize existing tracks.</w:t>
        <w:br/>
        <w:br/>
        <w:t>By simplifying the process of melody transfer and fostering a vibrant music remixing community, MelodyMix offers a unique and exciting solution for music lovers worldwide.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